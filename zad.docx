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A5D" w14:textId="77777777" w:rsidR="00AD395A" w:rsidRDefault="005208F4">
      <w:pPr>
        <w:pStyle w:val="Title"/>
      </w:pPr>
      <w:r>
        <w:t>Graduation Project Registration</w:t>
      </w:r>
    </w:p>
    <w:p w14:paraId="42385689" w14:textId="268E3D3A" w:rsidR="00AD395A" w:rsidRDefault="005208F4">
      <w:pPr>
        <w:pStyle w:val="Heading1"/>
      </w:pPr>
      <w:r>
        <w:t>Project Name:</w:t>
      </w:r>
      <w:r w:rsidR="00F92263">
        <w:rPr>
          <w:rFonts w:hint="cs"/>
          <w:rtl/>
        </w:rPr>
        <w:t xml:space="preserve"> </w:t>
      </w:r>
      <w:r w:rsidR="00F92263">
        <w:t>ZAD</w:t>
      </w:r>
    </w:p>
    <w:p w14:paraId="065C9AD1" w14:textId="77777777" w:rsidR="00AD395A" w:rsidRDefault="005208F4">
      <w:r>
        <w:t>______________________________________</w:t>
      </w:r>
    </w:p>
    <w:p w14:paraId="29ABFD9F" w14:textId="77777777" w:rsidR="00AD395A" w:rsidRDefault="005208F4">
      <w:pPr>
        <w:pStyle w:val="Heading1"/>
      </w:pPr>
      <w:r>
        <w:t>Project Idea:</w:t>
      </w:r>
    </w:p>
    <w:p w14:paraId="462D915B" w14:textId="77777777" w:rsidR="00AD395A" w:rsidRDefault="005208F4">
      <w:r>
        <w:t xml:space="preserve">A mobile application designed to reduce food waste by connecting merchants (supermarkets, grocery stores, bakeries, restaurants) with consumers. </w:t>
      </w:r>
      <w:r>
        <w:t>Merchants can list near-expiry products with dynamic discounts, and users can purchase them at lower prices or get them for free before expiration. The platform includes notifications, filters, and a reward system to encourage participation and reduce food</w:t>
      </w:r>
      <w:r>
        <w:t xml:space="preserve"> waste.</w:t>
      </w:r>
    </w:p>
    <w:p w14:paraId="5D2E2CAB" w14:textId="77777777" w:rsidR="00AD395A" w:rsidRDefault="005208F4">
      <w:pPr>
        <w:pStyle w:val="Heading1"/>
      </w:pPr>
      <w:r>
        <w:t>Project Plan:</w:t>
      </w:r>
    </w:p>
    <w:p w14:paraId="729FD374" w14:textId="782DDD1F" w:rsidR="00F92263" w:rsidRDefault="005208F4" w:rsidP="00F92263">
      <w:r>
        <w:t>1. Requirement Gathering &amp; Research</w:t>
      </w:r>
      <w:r>
        <w:br/>
        <w:t xml:space="preserve">2. </w:t>
      </w:r>
      <w:r w:rsidR="00F92263">
        <w:t>Market research (</w:t>
      </w:r>
      <w:r w:rsidR="00F92263" w:rsidRPr="00F92263">
        <w:t>Competitor analysis</w:t>
      </w:r>
      <w:r w:rsidR="00F92263">
        <w:t xml:space="preserve">, </w:t>
      </w:r>
      <w:r w:rsidR="00F92263" w:rsidRPr="00F92263">
        <w:t>person</w:t>
      </w:r>
      <w:r w:rsidR="00F92263">
        <w:t>a</w:t>
      </w:r>
      <w:r w:rsidR="00F92263">
        <w:t xml:space="preserve">, </w:t>
      </w:r>
      <w:r w:rsidR="00F92263" w:rsidRPr="00F92263">
        <w:t>infinity map</w:t>
      </w:r>
      <w:r w:rsidR="00F92263">
        <w:t>)</w:t>
      </w:r>
      <w:r>
        <w:br/>
        <w:t xml:space="preserve">3. </w:t>
      </w:r>
      <w:r w:rsidR="00F92263">
        <w:t>E</w:t>
      </w:r>
      <w:r w:rsidR="00F92263" w:rsidRPr="00F92263">
        <w:t>mpathy map</w:t>
      </w:r>
      <w:r w:rsidR="00F92263">
        <w:t xml:space="preserve">, </w:t>
      </w:r>
      <w:r w:rsidR="00F92263" w:rsidRPr="00F92263">
        <w:t>user journey map</w:t>
      </w:r>
      <w:r w:rsidR="00F92263">
        <w:t xml:space="preserve">, </w:t>
      </w:r>
      <w:r w:rsidR="00F92263" w:rsidRPr="00F92263">
        <w:t>card sorting</w:t>
      </w:r>
      <w:r>
        <w:br/>
        <w:t xml:space="preserve">4. </w:t>
      </w:r>
      <w:r w:rsidR="00F92263">
        <w:t>I</w:t>
      </w:r>
      <w:r w:rsidR="00F92263" w:rsidRPr="00F92263">
        <w:t>nformation architecture, user flow</w:t>
      </w:r>
      <w:r>
        <w:br/>
        <w:t xml:space="preserve">5. </w:t>
      </w:r>
      <w:r w:rsidR="00F92263">
        <w:t>Wireframing</w:t>
      </w:r>
      <w:r>
        <w:br/>
      </w:r>
      <w:r>
        <w:t xml:space="preserve">6. </w:t>
      </w:r>
      <w:r w:rsidR="00F92263">
        <w:t>User Interface Design</w:t>
      </w:r>
    </w:p>
    <w:p w14:paraId="46F664BD" w14:textId="6C5C3951" w:rsidR="00F92263" w:rsidRDefault="00F92263" w:rsidP="00F92263">
      <w:r>
        <w:t xml:space="preserve">7. </w:t>
      </w:r>
      <w:r>
        <w:t>Prototyping</w:t>
      </w:r>
    </w:p>
    <w:p w14:paraId="0BD09EA3" w14:textId="4F365392" w:rsidR="00F92263" w:rsidRDefault="00F92263" w:rsidP="00F92263">
      <w:r>
        <w:t>8</w:t>
      </w:r>
      <w:r>
        <w:t>. Testing &amp; Usability Evaluation</w:t>
      </w:r>
    </w:p>
    <w:p w14:paraId="4FAF1BF6" w14:textId="5D6286C4" w:rsidR="00F92263" w:rsidRDefault="00F92263" w:rsidP="00F92263"/>
    <w:p w14:paraId="44C98E6A" w14:textId="77777777" w:rsidR="00AD395A" w:rsidRDefault="005208F4">
      <w:pPr>
        <w:pStyle w:val="Heading1"/>
      </w:pPr>
      <w:r>
        <w:t>T</w:t>
      </w:r>
      <w:r>
        <w:t>eam Members &amp; Roles:</w:t>
      </w:r>
    </w:p>
    <w:p w14:paraId="217A35C3" w14:textId="0D1F9ED2" w:rsidR="005208F4" w:rsidRDefault="005208F4" w:rsidP="005208F4">
      <w:r>
        <w:t>M</w:t>
      </w:r>
      <w:r>
        <w:t xml:space="preserve">ember 1 Name: </w:t>
      </w:r>
      <w:r w:rsidR="00F92263">
        <w:t>Daii Osama M</w:t>
      </w:r>
      <w:r w:rsidR="00F92263">
        <w:rPr>
          <w:lang w:bidi="ar-EG"/>
        </w:rPr>
        <w:t xml:space="preserve">ahmoud </w:t>
      </w:r>
      <w:r>
        <w:rPr>
          <w:lang w:bidi="ar-EG"/>
        </w:rPr>
        <w:t xml:space="preserve">Abdelrahman  </w:t>
      </w:r>
      <w:r>
        <w:t xml:space="preserve"> Role</w:t>
      </w:r>
      <w:r>
        <w:t xml:space="preserve">: </w:t>
      </w:r>
      <w:r w:rsidRPr="005208F4">
        <w:rPr>
          <w:lang w:bidi="ar-EG"/>
        </w:rPr>
        <w:t>Team Leader &amp; UX researcher</w:t>
      </w:r>
      <w:r w:rsidRPr="005208F4">
        <w:t xml:space="preserve"> </w:t>
      </w:r>
      <w:r w:rsidRPr="005208F4">
        <w:t xml:space="preserve">Member </w:t>
      </w:r>
      <w:r>
        <w:t xml:space="preserve">2 Name: </w:t>
      </w:r>
      <w:r w:rsidRPr="005208F4">
        <w:rPr>
          <w:lang w:bidi="ar-EG"/>
        </w:rPr>
        <w:t xml:space="preserve">Yasmine Magdy Abd </w:t>
      </w:r>
      <w:proofErr w:type="spellStart"/>
      <w:r w:rsidRPr="005208F4">
        <w:rPr>
          <w:lang w:bidi="ar-EG"/>
        </w:rPr>
        <w:t>alghfar</w:t>
      </w:r>
      <w:proofErr w:type="spellEnd"/>
      <w:r>
        <w:t xml:space="preserve">   Role</w:t>
      </w:r>
      <w:r>
        <w:t xml:space="preserve">: </w:t>
      </w:r>
      <w:r w:rsidRPr="005208F4">
        <w:rPr>
          <w:lang w:bidi="ar-EG"/>
        </w:rPr>
        <w:t>UI designer</w:t>
      </w:r>
      <w:r>
        <w:t xml:space="preserve"> </w:t>
      </w:r>
    </w:p>
    <w:p w14:paraId="5EF95279" w14:textId="0F1F68BE" w:rsidR="00AD395A" w:rsidRPr="005208F4" w:rsidRDefault="005208F4" w:rsidP="005208F4">
      <w:pPr>
        <w:spacing w:before="24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Now" w:hAnsi="Now"/>
          <w:i/>
          <w:iCs/>
          <w:sz w:val="24"/>
          <w:szCs w:val="24"/>
          <w:lang w:bidi="ar-EG"/>
        </w:rPr>
      </w:pPr>
      <w:r>
        <w:t xml:space="preserve">Member 3 Name: </w:t>
      </w:r>
      <w:r w:rsidRPr="005208F4">
        <w:rPr>
          <w:lang w:bidi="ar-EG"/>
        </w:rPr>
        <w:t>Mona Mahmoud Mohamed</w:t>
      </w:r>
      <w:r>
        <w:rPr>
          <w:lang w:bidi="ar-EG"/>
        </w:rPr>
        <w:t xml:space="preserve">  </w:t>
      </w:r>
      <w:r>
        <w:rPr>
          <w:rFonts w:ascii="Now" w:hAnsi="Now"/>
          <w:i/>
          <w:iCs/>
          <w:sz w:val="24"/>
          <w:szCs w:val="24"/>
          <w:lang w:bidi="ar-EG"/>
        </w:rPr>
        <w:t xml:space="preserve"> </w:t>
      </w:r>
      <w:r>
        <w:t>Role:</w:t>
      </w:r>
      <w:r w:rsidRPr="005208F4">
        <w:rPr>
          <w:lang w:bidi="ar-EG"/>
        </w:rPr>
        <w:t xml:space="preserve"> </w:t>
      </w:r>
      <w:r w:rsidRPr="005208F4">
        <w:rPr>
          <w:lang w:bidi="ar-EG"/>
        </w:rPr>
        <w:t>UI designer</w:t>
      </w:r>
    </w:p>
    <w:p w14:paraId="1DDDC580" w14:textId="3D1EE365" w:rsidR="00AD395A" w:rsidRPr="005208F4" w:rsidRDefault="005208F4">
      <w:r>
        <w:t>Member 4 Name</w:t>
      </w:r>
      <w:r w:rsidRPr="005208F4">
        <w:t>:</w:t>
      </w:r>
      <w:r w:rsidRPr="005208F4">
        <w:rPr>
          <w:lang w:bidi="ar-EG"/>
        </w:rPr>
        <w:t xml:space="preserve"> </w:t>
      </w:r>
      <w:r w:rsidRPr="005208F4">
        <w:rPr>
          <w:lang w:bidi="ar-EG"/>
        </w:rPr>
        <w:t>Rana Ashraf Mahmoud</w:t>
      </w:r>
      <w:r w:rsidRPr="005208F4">
        <w:t xml:space="preserve"> </w:t>
      </w:r>
      <w:r>
        <w:t xml:space="preserve">  </w:t>
      </w:r>
      <w:r w:rsidRPr="005208F4">
        <w:t xml:space="preserve">Role: </w:t>
      </w:r>
      <w:r w:rsidRPr="005208F4">
        <w:rPr>
          <w:lang w:bidi="ar-EG"/>
        </w:rPr>
        <w:t>UX designer</w:t>
      </w:r>
    </w:p>
    <w:p w14:paraId="5FEE754C" w14:textId="4584E351" w:rsidR="00AD395A" w:rsidRPr="005208F4" w:rsidRDefault="005208F4">
      <w:r>
        <w:t>Member 5 Name:</w:t>
      </w:r>
      <w:r w:rsidRPr="005208F4">
        <w:rPr>
          <w:rFonts w:ascii="Now" w:hAnsi="Now"/>
          <w:sz w:val="24"/>
          <w:szCs w:val="24"/>
          <w:lang w:bidi="ar-EG"/>
        </w:rPr>
        <w:t xml:space="preserve"> </w:t>
      </w:r>
      <w:proofErr w:type="spellStart"/>
      <w:r w:rsidRPr="005208F4">
        <w:rPr>
          <w:lang w:bidi="ar-EG"/>
        </w:rPr>
        <w:t>Asmaa</w:t>
      </w:r>
      <w:proofErr w:type="spellEnd"/>
      <w:r w:rsidRPr="005208F4">
        <w:rPr>
          <w:lang w:bidi="ar-EG"/>
        </w:rPr>
        <w:t xml:space="preserve"> </w:t>
      </w:r>
      <w:proofErr w:type="spellStart"/>
      <w:r w:rsidRPr="005208F4">
        <w:rPr>
          <w:lang w:bidi="ar-EG"/>
        </w:rPr>
        <w:t>Elsayed</w:t>
      </w:r>
      <w:proofErr w:type="spellEnd"/>
      <w:r w:rsidRPr="005208F4">
        <w:rPr>
          <w:lang w:bidi="ar-EG"/>
        </w:rPr>
        <w:t xml:space="preserve"> </w:t>
      </w:r>
      <w:proofErr w:type="spellStart"/>
      <w:r w:rsidRPr="005208F4">
        <w:rPr>
          <w:lang w:bidi="ar-EG"/>
        </w:rPr>
        <w:t>Antr</w:t>
      </w:r>
      <w:proofErr w:type="spellEnd"/>
      <w:r>
        <w:rPr>
          <w:lang w:bidi="ar-EG"/>
        </w:rPr>
        <w:t xml:space="preserve">  </w:t>
      </w:r>
      <w:r w:rsidRPr="005208F4">
        <w:t xml:space="preserve"> </w:t>
      </w:r>
      <w:r w:rsidRPr="005208F4">
        <w:t>Role:</w:t>
      </w:r>
      <w:r w:rsidRPr="005208F4">
        <w:rPr>
          <w:lang w:bidi="ar-EG"/>
        </w:rPr>
        <w:t xml:space="preserve"> </w:t>
      </w:r>
      <w:r w:rsidRPr="005208F4">
        <w:rPr>
          <w:lang w:bidi="ar-EG"/>
        </w:rPr>
        <w:t>UX writer</w:t>
      </w:r>
    </w:p>
    <w:sectPr w:rsidR="00AD395A" w:rsidRPr="00520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08F4"/>
    <w:rsid w:val="00AA1D8D"/>
    <w:rsid w:val="00AD395A"/>
    <w:rsid w:val="00B47730"/>
    <w:rsid w:val="00CB0664"/>
    <w:rsid w:val="00F92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C37C6"/>
  <w14:defaultImageDpi w14:val="300"/>
  <w15:docId w15:val="{4AF77709-E36A-453C-BE13-1DE9A852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iPriority="45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45"/>
    <w:rsid w:val="005208F4"/>
    <w:pPr>
      <w:spacing w:after="0" w:line="240" w:lineRule="auto"/>
    </w:pPr>
    <w:rPr>
      <w:rFonts w:eastAsiaTheme="minorHAnsi"/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Daii Osama</cp:lastModifiedBy>
  <cp:revision>2</cp:revision>
  <dcterms:created xsi:type="dcterms:W3CDTF">2025-09-25T10:58:00Z</dcterms:created>
  <dcterms:modified xsi:type="dcterms:W3CDTF">2025-09-25T10:58:00Z</dcterms:modified>
  <cp:category/>
</cp:coreProperties>
</file>